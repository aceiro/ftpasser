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sz w:val="24"/>
          <w:szCs w:val="24"/>
        </w:rPr>
        <w:t xml:space="preserve">ATA DA </w:t>
      </w:r>
      <w:r>
        <w:rPr>
          <w:sz w:val="24"/>
          <w:szCs w:val="24"/>
        </w:rPr>
        <w:t>SEGUNDA</w:t>
      </w:r>
      <w:r>
        <w:rPr>
          <w:sz w:val="24"/>
          <w:szCs w:val="24"/>
        </w:rPr>
        <w:t xml:space="preserve"> REUNIÃO </w:t>
      </w:r>
      <w:r>
        <w:rPr>
          <w:sz w:val="24"/>
          <w:szCs w:val="24"/>
        </w:rPr>
        <w:t>DOCENTE</w:t>
      </w:r>
      <w:r>
        <w:rPr>
          <w:sz w:val="24"/>
          <w:szCs w:val="24"/>
        </w:rPr>
        <w:t xml:space="preserve"> DO CURSO DE SISTEMAS DE INFORMAÇÃO DA ESCOLA SUPERIOR DE TECNOLOGIA E EDUCAÇÃO DE RIO CLARO DO ANO DE DOIS MIL E DEZOITO. </w:t>
      </w:r>
      <w:r>
        <w:rPr>
          <w:sz w:val="24"/>
          <w:szCs w:val="24"/>
        </w:rPr>
        <w:t xml:space="preserve">Ao dia primeiro de agosto de </w:t>
      </w:r>
      <w:r>
        <w:rPr>
          <w:sz w:val="24"/>
          <w:szCs w:val="24"/>
        </w:rPr>
        <w:t xml:space="preserve">dois mil e dezoito, reuniu-se, nas dependências da Escola Superior de Tecnologia e Educação de Rio Claro, sob a presidência do Prof. Dr. Erik Aceiro Antonio, o Corpo </w:t>
      </w:r>
      <w:r>
        <w:rPr>
          <w:sz w:val="24"/>
          <w:szCs w:val="24"/>
        </w:rPr>
        <w:t>doscente</w:t>
      </w:r>
      <w:r>
        <w:rPr>
          <w:sz w:val="24"/>
          <w:szCs w:val="24"/>
        </w:rPr>
        <w:t xml:space="preserve"> do curso de Sistemas de Informação da primeira turma do primeiro semestre reuniu-se com os discentes para comunicar: </w:t>
      </w:r>
      <w:r>
        <w:rPr>
          <w:b/>
          <w:bCs/>
          <w:sz w:val="24"/>
          <w:szCs w:val="24"/>
        </w:rPr>
        <w:t>1. Apresentação</w:t>
      </w:r>
      <w:r>
        <w:rPr>
          <w:sz w:val="24"/>
          <w:szCs w:val="24"/>
        </w:rPr>
        <w:t xml:space="preserve">: apresentação oral com auxílio de Datashow com o objetivo de apresentar (i) organização e infra-estrutura da faculdade; e (ii) organização do curso de Bacharelado em Sistemas de Informação. </w:t>
      </w:r>
      <w:r>
        <w:rPr>
          <w:b/>
          <w:sz w:val="24"/>
          <w:szCs w:val="24"/>
        </w:rPr>
        <w:t>2</w:t>
      </w:r>
      <w:r>
        <w:rPr>
          <w:b/>
          <w:bCs/>
          <w:sz w:val="24"/>
          <w:szCs w:val="24"/>
        </w:rPr>
        <w:t>. Estrutura do Curso de Bacharelado em Sistemas de Informação</w:t>
      </w:r>
      <w:r>
        <w:rPr>
          <w:sz w:val="24"/>
          <w:szCs w:val="24"/>
        </w:rPr>
        <w:t xml:space="preserve">: foram apresentados aos discentes: (a) a grade do curso </w:t>
      </w:r>
      <w:r>
        <w:rPr>
          <w:sz w:val="24"/>
          <w:szCs w:val="24"/>
        </w:rPr>
        <w:t xml:space="preserve">para o segundo semestre </w:t>
      </w:r>
      <w:r>
        <w:rPr>
          <w:sz w:val="24"/>
          <w:szCs w:val="24"/>
        </w:rPr>
        <w:t xml:space="preserve">2018 com respeito aos primeiros dois anos do curso; destacou-se a importância das disciplinas relacionadas com a áreas de Engenharia, Matemática, Humanas e Relações Étnicos-Raciais além das disciplinas bases do curso de Sistemas de Informação tais como Desenvolvimento de Software; (b) apresentou-se o relacionamento inicial da grade do curso com outros cursos, especialmente nas áreas de Engenharia de Produção, Engenharia Civil e Administração; (c) destacou-se que o relacionamento envolve as disciplinas de núcleo comum tais como Física Experimental, Fundamentos da Matemática, Cálculo, Álgebra Linear, Métodos Numéricos, Sociologia e Língua Portuguesa; (d) apresentou-se a porcentagem de disciplinas em cada uma das áreas ao longo dos primeiros dois anos de curso; (e) ressaltou-se que a grade está passando por alteração e que até o final do primeiro semestre será feita uma nova reunião para apresentação da grade para os quatro anos de duração; (f) finalmente destacou-se a importância da participação discente bem como ressaltou-se que o curso está passando por reestruturação em virtude da baixa quantidade de alunos matriculados no curso. </w:t>
      </w:r>
      <w:r>
        <w:rPr>
          <w:b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Atividades Complementares: </w:t>
      </w:r>
      <w:r>
        <w:rPr>
          <w:sz w:val="24"/>
          <w:szCs w:val="24"/>
        </w:rPr>
        <w:t xml:space="preserve">O Prof. Dr. Erik Aceiro Antonio informou aos demais discentes sobre a importância das atividades complementares bem como as atividades que cada os mesmos podem participar na instituição – NAP, Empresa Júnior, NICE, Portal de Eventos ASSER e Cursos de Extensão. </w:t>
      </w:r>
      <w:r>
        <w:rPr>
          <w:b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Atividades Multidisciplinares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 Prof. Dr. Erik Aceiro Antonio </w:t>
      </w:r>
      <w:r>
        <w:rPr>
          <w:sz w:val="24"/>
          <w:szCs w:val="24"/>
        </w:rPr>
        <w:t xml:space="preserve">apresentou a importância da disciplina com uso de AVA para apoiar a complementação da carga-horária do curso </w:t>
      </w:r>
      <w:r>
        <w:rPr>
          <w:sz w:val="24"/>
          <w:szCs w:val="24"/>
        </w:rPr>
        <w:t>bem como a formação pontual dos alunos</w:t>
      </w:r>
      <w:r>
        <w:rPr>
          <w:sz w:val="24"/>
          <w:szCs w:val="24"/>
        </w:rPr>
        <w:t xml:space="preserve">, em especial envolvendo todas as disciplinas na forma de um único trabalho a ser apresentado e postado no final do semestre no ambiente AVA </w:t>
      </w:r>
      <w:r>
        <w:rPr>
          <w:sz w:val="24"/>
          <w:szCs w:val="24"/>
        </w:rPr>
        <w:t>com carga-horária total de 36 horas</w:t>
      </w:r>
      <w:r>
        <w:rPr>
          <w:sz w:val="24"/>
          <w:szCs w:val="24"/>
        </w:rPr>
        <w:t>. O trabalho deverá ser desenvolvido na forma de WebQuest</w:t>
      </w:r>
      <w:r>
        <w:rPr>
          <w:sz w:val="24"/>
          <w:szCs w:val="24"/>
        </w:rPr>
        <w:t>. Sem mais a tratar eu, Prof. Dr. Erik Aceiro Antonio, coordenador do curso, secretário “ad hoc”, lavrei a presente ata que após leitura e aprovação será assinada pelos presentes.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25"/>
        <w:gridCol w:w="6418"/>
        <w:gridCol w:w="2629"/>
      </w:tblGrid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  <w:t>Nome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  <w:t>Assinatura</w:t>
            </w:r>
          </w:p>
        </w:tc>
      </w:tr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ERIK ACEIRO ANTONIO </w:t>
            </w:r>
            <w:r>
              <w:rPr/>
              <w:t>(coordenador)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CRISTIANO JOSÉ CECANHO </w:t>
            </w:r>
            <w:r>
              <w:rPr/>
              <w:t>(vice)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RODRIGO RIBEIRO ARENA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68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MICHEL GODOY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DANILO PEREIRA</w:t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6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220" cy="4846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814" w:right="72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ind w:right="360" w:hanging="0"/>
      <w:rPr>
        <w:rFonts w:ascii="Arial" w:hAnsi="Arial" w:eastAsia="Arial" w:cs="Arial"/>
        <w:b/>
        <w:b/>
        <w:bCs/>
        <w:color w:val="0000FF"/>
        <w:sz w:val="36"/>
        <w:szCs w:val="36"/>
        <w:vertAlign w:val="superscript"/>
      </w:rPr>
    </w:pPr>
    <w:r>
      <w:rPr>
        <w:rFonts w:eastAsia="Arial" w:cs="Arial" w:ascii="Arial" w:hAnsi="Arial"/>
        <w:b/>
        <w:bCs/>
        <w:color w:val="0000FF"/>
        <w:sz w:val="36"/>
        <w:szCs w:val="36"/>
        <w:vertAlign w:val="superscrip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W w:w="5000" w:type="pct"/>
      <w:jc w:val="left"/>
      <w:tblInd w:w="17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5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999"/>
      <w:gridCol w:w="7372"/>
    </w:tblGrid>
    <w:tr>
      <w:trPr/>
      <w:tc>
        <w:tcPr>
          <w:tcW w:w="199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50" w:type="dxa"/>
          </w:tcMar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971550" cy="885825"/>
                <wp:effectExtent l="0" t="0" r="0" b="0"/>
                <wp:docPr id="2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50" w:type="dxa"/>
          </w:tcMar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>
              <w:rFonts w:eastAsia="Arial" w:cs="Arial" w:ascii="Arial" w:hAnsi="Arial"/>
              <w:b/>
              <w:bCs/>
              <w:color w:val="0000FF"/>
              <w:sz w:val="36"/>
              <w:szCs w:val="36"/>
              <w:vertAlign w:val="superscript"/>
            </w:rPr>
            <w:t>Escola Superior de Tecnologia e Educação de Rio Claro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ef7b96"/>
    <w:pPr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483dc6"/>
    <w:rPr>
      <w:rFonts w:ascii="Tahoma" w:hAnsi="Tahoma" w:cs="Tahoma"/>
      <w:color w:val="000000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qFormat/>
    <w:rsid w:val="00483dc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LibreOffice/5.2.7.2$Linux_X86_64 LibreOffice_project/20m0$Build-2</Application>
  <Pages>2</Pages>
  <Words>480</Words>
  <Characters>2606</Characters>
  <CharactersWithSpaces>3071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2013-02-25T14:56:00Z</dcterms:created>
  <dc:creator>cavamura</dc:creator>
  <dc:description/>
  <dc:language>en-US</dc:language>
  <cp:lastModifiedBy/>
  <cp:lastPrinted>2012-02-28T00:40:00Z</cp:lastPrinted>
  <dcterms:modified xsi:type="dcterms:W3CDTF">2018-08-01T13:17:35Z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